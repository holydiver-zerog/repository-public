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Pythonから入力しました。</w:t>
      </w:r>
    </w:p>
    <w:p>
      <w:r>
        <w:t>第2段落です。</w:t>
      </w:r>
      <w:r>
        <w:t>第2段落にテキストを追加します。</w:t>
      </w:r>
    </w:p>
    <w:p>
      <w:r>
        <w:t>第3段落です。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